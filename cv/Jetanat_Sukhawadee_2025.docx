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564974" w14:textId="77777777" w:rsidR="00937E78" w:rsidRDefault="00000000">
      <w:pPr>
        <w:pStyle w:val="Title"/>
        <w:jc w:val="center"/>
      </w:pPr>
      <w:r>
        <w:t>Jetanat Sukhawadee</w:t>
      </w:r>
    </w:p>
    <w:p w14:paraId="28210216" w14:textId="1F40CBB1" w:rsidR="00D368B1" w:rsidRDefault="00D368B1">
      <w:pPr>
        <w:pStyle w:val="Heading1"/>
      </w:pPr>
      <w:r>
        <w:rPr>
          <w:noProof/>
        </w:rPr>
        <w:drawing>
          <wp:inline distT="0" distB="0" distL="0" distR="0" wp14:anchorId="13D2FE40" wp14:editId="20709287">
            <wp:extent cx="1392335" cy="2006600"/>
            <wp:effectExtent l="0" t="0" r="5080" b="0"/>
            <wp:docPr id="1875233550" name="Picture 1" descr="A person in a suit and ti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233550" name="Picture 1" descr="A person in a suit and ti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04421" cy="2024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CACF9" w14:textId="7DDE9DCD" w:rsidR="00937E78" w:rsidRDefault="00000000">
      <w:pPr>
        <w:pStyle w:val="Heading1"/>
      </w:pPr>
      <w:r>
        <w:t>Personal Information</w:t>
      </w:r>
    </w:p>
    <w:p w14:paraId="77290489" w14:textId="77777777" w:rsidR="00D368B1" w:rsidRDefault="00000000">
      <w:pPr>
        <w:rPr>
          <w:lang w:bidi="th-TH"/>
        </w:rPr>
      </w:pPr>
      <w:r>
        <w:br/>
        <w:t>Date of Birth: 2nd March 1977</w:t>
      </w:r>
      <w:r>
        <w:br/>
        <w:t xml:space="preserve">Address: Soi6 Seire8 NewRama9 Road, </w:t>
      </w:r>
      <w:proofErr w:type="spellStart"/>
      <w:r>
        <w:t>Suanluang</w:t>
      </w:r>
      <w:proofErr w:type="spellEnd"/>
      <w:r>
        <w:t>, BANGKOK 10250</w:t>
      </w:r>
      <w:r>
        <w:br/>
        <w:t>Nationality: Thai</w:t>
      </w:r>
      <w:r>
        <w:br/>
        <w:t>Email: jetanat.g@gmail.com</w:t>
      </w:r>
      <w:r>
        <w:br/>
        <w:t>Phone: 089 899 9673</w:t>
      </w:r>
      <w:r>
        <w:br/>
      </w:r>
      <w:r w:rsidRPr="0062627B">
        <w:rPr>
          <w:b/>
          <w:bCs/>
          <w:sz w:val="36"/>
          <w:szCs w:val="36"/>
        </w:rPr>
        <w:t>Portfolio</w:t>
      </w:r>
      <w:r>
        <w:t>:</w:t>
      </w:r>
    </w:p>
    <w:p w14:paraId="1294B163" w14:textId="5C10FA20" w:rsidR="00937E78" w:rsidRDefault="00B0639E" w:rsidP="00B0639E">
      <w:pPr>
        <w:pStyle w:val="ListParagraph"/>
        <w:numPr>
          <w:ilvl w:val="0"/>
          <w:numId w:val="10"/>
        </w:numPr>
        <w:rPr>
          <w:lang w:bidi="th-TH"/>
        </w:rPr>
      </w:pPr>
      <w:r>
        <w:br/>
      </w:r>
    </w:p>
    <w:p w14:paraId="6D65F023" w14:textId="77777777" w:rsidR="00937E78" w:rsidRDefault="00000000">
      <w:pPr>
        <w:pStyle w:val="Heading1"/>
      </w:pPr>
      <w:r>
        <w:t>Certificates</w:t>
      </w:r>
    </w:p>
    <w:p w14:paraId="7ABA725C" w14:textId="3358430C" w:rsidR="00937E78" w:rsidRDefault="00000000">
      <w:r>
        <w:br/>
        <w:t>- User Experience (UX) Design</w:t>
      </w:r>
      <w:r>
        <w:br/>
        <w:t>- Tech Product Strategy</w:t>
      </w:r>
      <w:r>
        <w:br/>
      </w:r>
      <w:r>
        <w:lastRenderedPageBreak/>
        <w:t>- Product Management Fundamentals</w:t>
      </w:r>
      <w:r>
        <w:br/>
      </w:r>
    </w:p>
    <w:p w14:paraId="7D62463E" w14:textId="77777777" w:rsidR="00D368B1" w:rsidRDefault="00D368B1" w:rsidP="00D368B1">
      <w:pPr>
        <w:pStyle w:val="Heading1"/>
      </w:pPr>
      <w:r>
        <w:t>Employment History</w:t>
      </w:r>
    </w:p>
    <w:p w14:paraId="3E2DC0D2" w14:textId="5DB905C0" w:rsidR="00D368B1" w:rsidRDefault="0062627B" w:rsidP="00D368B1">
      <w:pPr>
        <w:pStyle w:val="Heading2"/>
      </w:pPr>
      <w:r>
        <w:t>Thai Micro Digital Solution</w:t>
      </w:r>
      <w:r>
        <w:t xml:space="preserve"> </w:t>
      </w:r>
      <w:r w:rsidR="00D368B1">
        <w:t>(</w:t>
      </w:r>
      <w:r>
        <w:t>Thai Credit Bank</w:t>
      </w:r>
      <w:r w:rsidR="00D368B1">
        <w:t>)</w:t>
      </w:r>
    </w:p>
    <w:p w14:paraId="7C4AFB59" w14:textId="6507ED4E" w:rsidR="00D368B1" w:rsidRDefault="00D368B1" w:rsidP="00D368B1">
      <w:r>
        <w:t>UX/UI Designer (</w:t>
      </w:r>
      <w:r w:rsidR="00B0639E">
        <w:t>Feb</w:t>
      </w:r>
      <w:r>
        <w:t xml:space="preserve"> 202</w:t>
      </w:r>
      <w:r w:rsidR="00B0639E">
        <w:t>3</w:t>
      </w:r>
      <w:r>
        <w:t xml:space="preserve"> – Present)</w:t>
      </w:r>
    </w:p>
    <w:p w14:paraId="7643047C" w14:textId="2D81DA3B" w:rsidR="0062627B" w:rsidRDefault="0062627B" w:rsidP="00D368B1">
      <w:r w:rsidRPr="0062627B">
        <w:t xml:space="preserve">- </w:t>
      </w:r>
      <w:r w:rsidRPr="0062627B">
        <w:t>New Micro Pay Wallet Application (</w:t>
      </w:r>
      <w:r w:rsidRPr="0062627B">
        <w:rPr>
          <w:lang w:bidi="th-TH"/>
        </w:rPr>
        <w:t xml:space="preserve">quarter-3 </w:t>
      </w:r>
      <w:r w:rsidRPr="0062627B">
        <w:t>2025)</w:t>
      </w:r>
    </w:p>
    <w:p w14:paraId="5335203A" w14:textId="77777777" w:rsidR="0012014B" w:rsidRDefault="0062627B" w:rsidP="00D368B1">
      <w:r>
        <w:t xml:space="preserve">- </w:t>
      </w:r>
      <w:r w:rsidRPr="0062627B">
        <w:t>New Micro Pay Website design (</w:t>
      </w:r>
      <w:r w:rsidRPr="0062627B">
        <w:rPr>
          <w:lang w:bidi="th-TH"/>
        </w:rPr>
        <w:t xml:space="preserve">quarter-3 </w:t>
      </w:r>
      <w:r w:rsidRPr="0062627B">
        <w:t>2025)</w:t>
      </w:r>
    </w:p>
    <w:p w14:paraId="4CCFB7B2" w14:textId="68F6A707" w:rsidR="00B0639E" w:rsidRDefault="0012014B" w:rsidP="00D368B1">
      <w:r>
        <w:t xml:space="preserve">- </w:t>
      </w:r>
      <w:r w:rsidRPr="0062627B">
        <w:t>Digital Wallet (Government)</w:t>
      </w:r>
    </w:p>
    <w:p w14:paraId="1C5701BB" w14:textId="0CD93E14" w:rsidR="0012014B" w:rsidRDefault="0012014B" w:rsidP="00D368B1">
      <w:r>
        <w:t>- Design System</w:t>
      </w:r>
    </w:p>
    <w:p w14:paraId="6250CECB" w14:textId="1AF0D310" w:rsidR="0062627B" w:rsidRDefault="0062627B" w:rsidP="00D368B1">
      <w:r>
        <w:t>- System Flow</w:t>
      </w:r>
    </w:p>
    <w:p w14:paraId="3AE25D8A" w14:textId="24741B15" w:rsidR="0062627B" w:rsidRPr="0062627B" w:rsidRDefault="0062627B" w:rsidP="00D368B1">
      <w:r>
        <w:t>- Journey Flow</w:t>
      </w:r>
    </w:p>
    <w:p w14:paraId="11296707" w14:textId="6AAB6AB0" w:rsidR="00D368B1" w:rsidRDefault="00D368B1" w:rsidP="00D368B1">
      <w:r>
        <w:t>Skills: Figma, Adobe Photoshop, Adobe Illustrator</w:t>
      </w:r>
    </w:p>
    <w:p w14:paraId="5C664E62" w14:textId="77777777" w:rsidR="00D368B1" w:rsidRDefault="00D368B1" w:rsidP="00D368B1"/>
    <w:p w14:paraId="7F18094C" w14:textId="6B2D4DB1" w:rsidR="00937E78" w:rsidRDefault="00000000">
      <w:pPr>
        <w:pStyle w:val="Heading2"/>
      </w:pPr>
      <w:r>
        <w:t>Ever Medical</w:t>
      </w:r>
      <w:r w:rsidR="0062627B">
        <w:t xml:space="preserve"> Technology</w:t>
      </w:r>
    </w:p>
    <w:p w14:paraId="5829B147" w14:textId="2E693A74" w:rsidR="00937E78" w:rsidRDefault="00000000">
      <w:r>
        <w:t xml:space="preserve">Senior UX/UI Designer (Nov 2021 – </w:t>
      </w:r>
      <w:r w:rsidR="00B0639E">
        <w:t>Jan 2023</w:t>
      </w:r>
      <w:r>
        <w:t>)</w:t>
      </w:r>
    </w:p>
    <w:p w14:paraId="5282D69F" w14:textId="77777777" w:rsidR="00937E78" w:rsidRDefault="00000000">
      <w:r>
        <w:t>Design Dashboard, Web Mobile, Mobile App, UX and UI for Healthcare system</w:t>
      </w:r>
    </w:p>
    <w:p w14:paraId="007065D6" w14:textId="77777777" w:rsidR="00937E78" w:rsidRDefault="00000000">
      <w:r>
        <w:t>Skills: Figma, Adobe Photoshop, Adobe Illustrator</w:t>
      </w:r>
    </w:p>
    <w:p w14:paraId="5B89A277" w14:textId="77777777" w:rsidR="00D368B1" w:rsidRDefault="00D368B1"/>
    <w:p w14:paraId="72FF6E93" w14:textId="77777777" w:rsidR="00937E78" w:rsidRDefault="00000000">
      <w:pPr>
        <w:pStyle w:val="Heading2"/>
      </w:pPr>
      <w:r>
        <w:t>Ascend Group</w:t>
      </w:r>
    </w:p>
    <w:p w14:paraId="4C41E135" w14:textId="77777777" w:rsidR="00937E78" w:rsidRDefault="00000000">
      <w:r>
        <w:t>UX Designer Manager (July 2021 – Oct 2021)</w:t>
      </w:r>
    </w:p>
    <w:p w14:paraId="16699189" w14:textId="77777777" w:rsidR="00937E78" w:rsidRDefault="00000000">
      <w:r>
        <w:lastRenderedPageBreak/>
        <w:t>Design Website, Web Mobile, UX and UI for TrueMoney</w:t>
      </w:r>
    </w:p>
    <w:p w14:paraId="6B010218" w14:textId="77777777" w:rsidR="00937E78" w:rsidRDefault="00000000">
      <w:r>
        <w:t>Skills: Figma, Adobe XD, Adobe Photoshop, Adobe Illustrator</w:t>
      </w:r>
    </w:p>
    <w:p w14:paraId="20BA3DF2" w14:textId="77777777" w:rsidR="00937E78" w:rsidRDefault="00000000">
      <w:pPr>
        <w:pStyle w:val="Heading2"/>
      </w:pPr>
      <w:r>
        <w:t>HarmonyX Solution</w:t>
      </w:r>
    </w:p>
    <w:p w14:paraId="23E71DB2" w14:textId="77777777" w:rsidR="00937E78" w:rsidRDefault="00000000">
      <w:r>
        <w:t>UI UX Designer (Contract) (Feb 2021 – May 2021)</w:t>
      </w:r>
    </w:p>
    <w:p w14:paraId="746AF2A7" w14:textId="77777777" w:rsidR="00937E78" w:rsidRDefault="00000000">
      <w:r>
        <w:t>Design Website, ECommerce UX and UI</w:t>
      </w:r>
    </w:p>
    <w:p w14:paraId="45EBEB53" w14:textId="77777777" w:rsidR="00937E78" w:rsidRDefault="00000000">
      <w:r>
        <w:t>Skills: Figma, Adobe XD, Adobe Photoshop, Adobe Illustrator</w:t>
      </w:r>
    </w:p>
    <w:p w14:paraId="06AFB655" w14:textId="77777777" w:rsidR="00937E78" w:rsidRDefault="00000000">
      <w:pPr>
        <w:pStyle w:val="Heading2"/>
      </w:pPr>
      <w:r>
        <w:t>Boots Thailand</w:t>
      </w:r>
    </w:p>
    <w:p w14:paraId="1DF292ED" w14:textId="77777777" w:rsidR="00937E78" w:rsidRDefault="00000000">
      <w:r>
        <w:t>Marketing Designer (Freelance Project) (Oct 2020 – Dec 2020)</w:t>
      </w:r>
    </w:p>
    <w:p w14:paraId="7DFB62D7" w14:textId="77777777" w:rsidR="00937E78" w:rsidRDefault="00000000">
      <w:r>
        <w:t>Design online banner, E-Magazine, offline printing materials</w:t>
      </w:r>
    </w:p>
    <w:p w14:paraId="300BBCA8" w14:textId="77777777" w:rsidR="00937E78" w:rsidRDefault="00000000">
      <w:r>
        <w:t>Skills: Adobe XD, Adobe Photoshop, Adobe Illustrator</w:t>
      </w:r>
    </w:p>
    <w:p w14:paraId="4D5137BF" w14:textId="77777777" w:rsidR="00937E78" w:rsidRDefault="00000000">
      <w:pPr>
        <w:pStyle w:val="Heading2"/>
      </w:pPr>
      <w:r>
        <w:t>Excel Bangkok</w:t>
      </w:r>
    </w:p>
    <w:p w14:paraId="3FD47580" w14:textId="77777777" w:rsidR="00937E78" w:rsidRDefault="00000000">
      <w:r>
        <w:t>Template Designer, Coder (Oct 2015 – Aug 2020)</w:t>
      </w:r>
    </w:p>
    <w:p w14:paraId="54AC848B" w14:textId="77777777" w:rsidR="00937E78" w:rsidRDefault="00000000">
      <w:r>
        <w:t>UX/UI Design, printing design, coding for printing system</w:t>
      </w:r>
    </w:p>
    <w:p w14:paraId="7965A88D" w14:textId="77777777" w:rsidR="00937E78" w:rsidRDefault="00000000">
      <w:r>
        <w:t>Skills: Adobe Photoshop, Adobe Illustrator</w:t>
      </w:r>
    </w:p>
    <w:p w14:paraId="4C00242E" w14:textId="77777777" w:rsidR="00937E78" w:rsidRDefault="00000000">
      <w:pPr>
        <w:pStyle w:val="Heading2"/>
      </w:pPr>
      <w:r>
        <w:t>Dancing Bonzai</w:t>
      </w:r>
    </w:p>
    <w:p w14:paraId="3C78D566" w14:textId="77777777" w:rsidR="00937E78" w:rsidRDefault="00000000">
      <w:r>
        <w:t>Web Designer, Web Coder (March 2012 – Sep 2015)</w:t>
      </w:r>
    </w:p>
    <w:p w14:paraId="029F77FC" w14:textId="77777777" w:rsidR="00937E78" w:rsidRDefault="00000000">
      <w:r>
        <w:t>All company design work and web coding</w:t>
      </w:r>
    </w:p>
    <w:p w14:paraId="3ACAAE6D" w14:textId="77777777" w:rsidR="00937E78" w:rsidRDefault="00000000">
      <w:r>
        <w:t>Skills: Adobe Photoshop, Illustrator, Dreamweaver, HTML/CSS, Wordpress, Magento, Prestashop</w:t>
      </w:r>
    </w:p>
    <w:p w14:paraId="0C926811" w14:textId="77777777" w:rsidR="00937E78" w:rsidRDefault="00000000">
      <w:pPr>
        <w:pStyle w:val="Heading2"/>
      </w:pPr>
      <w:r>
        <w:t>Deliverly Thai Rentracks</w:t>
      </w:r>
    </w:p>
    <w:p w14:paraId="67AEFDD5" w14:textId="77777777" w:rsidR="00937E78" w:rsidRDefault="00000000">
      <w:r>
        <w:t>Senior Web Designer (June 2011 – Feb 2012)</w:t>
      </w:r>
    </w:p>
    <w:p w14:paraId="3F4CD448" w14:textId="77777777" w:rsidR="00937E78" w:rsidRDefault="00000000">
      <w:r>
        <w:t>SEO-focused web design</w:t>
      </w:r>
    </w:p>
    <w:p w14:paraId="0178AA52" w14:textId="77777777" w:rsidR="00937E78" w:rsidRDefault="00000000">
      <w:r>
        <w:lastRenderedPageBreak/>
        <w:t>Skills: Adobe tools, HTML/CSS, SEO</w:t>
      </w:r>
    </w:p>
    <w:p w14:paraId="0D2ACF4E" w14:textId="77777777" w:rsidR="00937E78" w:rsidRDefault="00000000">
      <w:pPr>
        <w:pStyle w:val="Heading2"/>
      </w:pPr>
      <w:r>
        <w:t>Deliverly Thai Company</w:t>
      </w:r>
    </w:p>
    <w:p w14:paraId="3E5F89B3" w14:textId="77777777" w:rsidR="00937E78" w:rsidRDefault="00000000">
      <w:r>
        <w:t>Senior Web Designer (Nov 2010 – June 2011)</w:t>
      </w:r>
    </w:p>
    <w:p w14:paraId="72327D5D" w14:textId="77777777" w:rsidR="00937E78" w:rsidRDefault="00000000">
      <w:r>
        <w:t>Client and product web development</w:t>
      </w:r>
    </w:p>
    <w:p w14:paraId="16005F82" w14:textId="77777777" w:rsidR="00937E78" w:rsidRDefault="00000000">
      <w:r>
        <w:t>Skills: Adobe tools, HTML/CSS, Wordpress</w:t>
      </w:r>
    </w:p>
    <w:p w14:paraId="275CC855" w14:textId="77777777" w:rsidR="00937E78" w:rsidRDefault="00000000">
      <w:pPr>
        <w:pStyle w:val="Heading2"/>
      </w:pPr>
      <w:r>
        <w:t>Jobbkk.com</w:t>
      </w:r>
    </w:p>
    <w:p w14:paraId="2D7E3102" w14:textId="77777777" w:rsidR="00937E78" w:rsidRDefault="00000000">
      <w:r>
        <w:t>Web Designer (March 2009 – Oct 2010)</w:t>
      </w:r>
    </w:p>
    <w:p w14:paraId="5D2AE22E" w14:textId="77777777" w:rsidR="00937E78" w:rsidRDefault="00000000">
      <w:r>
        <w:t>Website and print design</w:t>
      </w:r>
    </w:p>
    <w:p w14:paraId="5133F15A" w14:textId="77777777" w:rsidR="00937E78" w:rsidRDefault="00000000">
      <w:r>
        <w:t>Skills: Adobe tools, HTML/CSS, Flash</w:t>
      </w:r>
    </w:p>
    <w:p w14:paraId="50BEE016" w14:textId="77777777" w:rsidR="00937E78" w:rsidRDefault="00000000">
      <w:pPr>
        <w:pStyle w:val="Heading2"/>
      </w:pPr>
      <w:r>
        <w:t>Tee-Rak Wedding Studio</w:t>
      </w:r>
    </w:p>
    <w:p w14:paraId="45A79664" w14:textId="77777777" w:rsidR="00937E78" w:rsidRDefault="00000000">
      <w:r>
        <w:t>Graphic Designer (Jan 2007 – Feb 2009)</w:t>
      </w:r>
    </w:p>
    <w:p w14:paraId="49415178" w14:textId="77777777" w:rsidR="00937E78" w:rsidRDefault="00000000">
      <w:r>
        <w:t>Wedding image retouching</w:t>
      </w:r>
    </w:p>
    <w:p w14:paraId="69DF4BF2" w14:textId="77777777" w:rsidR="00937E78" w:rsidRDefault="00000000">
      <w:r>
        <w:t>Skills: Adobe Photoshop, Illustrator</w:t>
      </w:r>
    </w:p>
    <w:p w14:paraId="36717D93" w14:textId="77777777" w:rsidR="00937E78" w:rsidRDefault="00000000">
      <w:pPr>
        <w:pStyle w:val="Heading2"/>
      </w:pPr>
      <w:r>
        <w:t>Peachdvd Company</w:t>
      </w:r>
    </w:p>
    <w:p w14:paraId="3AEB3124" w14:textId="77777777" w:rsidR="00937E78" w:rsidRDefault="00000000">
      <w:r>
        <w:t>Graphic Designer (Nov 2005 – Dec 2007)</w:t>
      </w:r>
    </w:p>
    <w:p w14:paraId="6BC90984" w14:textId="77777777" w:rsidR="00937E78" w:rsidRDefault="00000000">
      <w:r>
        <w:t>Flash animation, image editing</w:t>
      </w:r>
    </w:p>
    <w:p w14:paraId="1A7F0C2F" w14:textId="77777777" w:rsidR="00937E78" w:rsidRDefault="00000000">
      <w:r>
        <w:t>Skills: Adobe tools, HTML</w:t>
      </w:r>
    </w:p>
    <w:p w14:paraId="17032AE3" w14:textId="77777777" w:rsidR="00937E78" w:rsidRDefault="00000000">
      <w:pPr>
        <w:pStyle w:val="Heading2"/>
      </w:pPr>
      <w:r>
        <w:t>Sum-System Company</w:t>
      </w:r>
    </w:p>
    <w:p w14:paraId="6F9108B3" w14:textId="77777777" w:rsidR="00937E78" w:rsidRDefault="00000000">
      <w:r>
        <w:t>Web Content (Nov 2003 – Nov 2005)</w:t>
      </w:r>
    </w:p>
    <w:p w14:paraId="2A07AABF" w14:textId="77777777" w:rsidR="00937E78" w:rsidRDefault="00000000">
      <w:r>
        <w:t>Content and graphic design for e-learning</w:t>
      </w:r>
    </w:p>
    <w:p w14:paraId="032E34A3" w14:textId="77777777" w:rsidR="00937E78" w:rsidRDefault="00000000">
      <w:r>
        <w:t>Skills: Adobe Photoshop</w:t>
      </w:r>
    </w:p>
    <w:sectPr w:rsidR="00937E7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9803B3"/>
    <w:multiLevelType w:val="hybridMultilevel"/>
    <w:tmpl w:val="04D25016"/>
    <w:lvl w:ilvl="0" w:tplc="C700D5FE">
      <w:numFmt w:val="bullet"/>
      <w:lvlText w:val="-"/>
      <w:lvlJc w:val="left"/>
      <w:pPr>
        <w:ind w:left="720" w:hanging="360"/>
      </w:pPr>
      <w:rPr>
        <w:rFonts w:ascii="TH SarabunPSK" w:eastAsiaTheme="minorEastAsia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67422">
    <w:abstractNumId w:val="8"/>
  </w:num>
  <w:num w:numId="2" w16cid:durableId="971523210">
    <w:abstractNumId w:val="6"/>
  </w:num>
  <w:num w:numId="3" w16cid:durableId="595751930">
    <w:abstractNumId w:val="5"/>
  </w:num>
  <w:num w:numId="4" w16cid:durableId="1855799179">
    <w:abstractNumId w:val="4"/>
  </w:num>
  <w:num w:numId="5" w16cid:durableId="1375277749">
    <w:abstractNumId w:val="7"/>
  </w:num>
  <w:num w:numId="6" w16cid:durableId="1588028816">
    <w:abstractNumId w:val="3"/>
  </w:num>
  <w:num w:numId="7" w16cid:durableId="595093080">
    <w:abstractNumId w:val="2"/>
  </w:num>
  <w:num w:numId="8" w16cid:durableId="111676706">
    <w:abstractNumId w:val="1"/>
  </w:num>
  <w:num w:numId="9" w16cid:durableId="569997335">
    <w:abstractNumId w:val="0"/>
  </w:num>
  <w:num w:numId="10" w16cid:durableId="150092607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4AD2"/>
    <w:rsid w:val="0012014B"/>
    <w:rsid w:val="0015074B"/>
    <w:rsid w:val="0029639D"/>
    <w:rsid w:val="00326F90"/>
    <w:rsid w:val="0062627B"/>
    <w:rsid w:val="006843CA"/>
    <w:rsid w:val="00937E78"/>
    <w:rsid w:val="00AA1D8D"/>
    <w:rsid w:val="00B0639E"/>
    <w:rsid w:val="00B47730"/>
    <w:rsid w:val="00CB0664"/>
    <w:rsid w:val="00D368B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EC38E4"/>
  <w14:defaultImageDpi w14:val="300"/>
  <w15:docId w15:val="{B0EFA49C-793E-044B-9494-7A57F4119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TH SarabunPSK" w:hAnsi="TH SarabunPSK"/>
      <w:sz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176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5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1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2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GAP ..</cp:lastModifiedBy>
  <cp:revision>5</cp:revision>
  <dcterms:created xsi:type="dcterms:W3CDTF">2013-12-23T23:15:00Z</dcterms:created>
  <dcterms:modified xsi:type="dcterms:W3CDTF">2025-06-04T08:27:00Z</dcterms:modified>
  <cp:category/>
</cp:coreProperties>
</file>